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E654" w14:textId="77777777" w:rsidR="006E0544" w:rsidRDefault="00000000">
      <w:pPr>
        <w:pStyle w:val="Heading1"/>
        <w:jc w:val="center"/>
      </w:pPr>
      <w:r>
        <w:t>Advanced SEO Techniques: On-Page, Off-Page, and Technical SEO</w:t>
      </w:r>
    </w:p>
    <w:p w14:paraId="0AD0F225" w14:textId="77777777" w:rsidR="006E0544" w:rsidRDefault="00000000">
      <w:pPr>
        <w:pStyle w:val="Heading2"/>
      </w:pPr>
      <w:r>
        <w:t>Introduction</w:t>
      </w:r>
    </w:p>
    <w:p w14:paraId="0CE62FD0" w14:textId="34D24A7F" w:rsidR="006E0544" w:rsidRDefault="00000000">
      <w:r>
        <w:t>Presenter: [</w:t>
      </w:r>
      <w:r w:rsidR="00054418">
        <w:t>Mithra  B</w:t>
      </w:r>
      <w:r>
        <w:t>]</w:t>
      </w:r>
    </w:p>
    <w:p w14:paraId="75C50524" w14:textId="28C4B6E5" w:rsidR="006E0544" w:rsidRDefault="00000000">
      <w:r>
        <w:t>Date: [</w:t>
      </w:r>
      <w:r w:rsidR="00054418">
        <w:t>29-08-2023</w:t>
      </w:r>
      <w:r>
        <w:t>]</w:t>
      </w:r>
    </w:p>
    <w:p w14:paraId="22633A54" w14:textId="77777777" w:rsidR="006E0544" w:rsidRDefault="00000000">
      <w:r>
        <w:t>Objective: To provide an in-depth understanding of advanced SEO techniques through real-world projects.</w:t>
      </w:r>
    </w:p>
    <w:p w14:paraId="53C172EB" w14:textId="77777777" w:rsidR="006E0544" w:rsidRDefault="00000000">
      <w:pPr>
        <w:pStyle w:val="Heading2"/>
      </w:pPr>
      <w:r>
        <w:t>Agenda</w:t>
      </w:r>
    </w:p>
    <w:p w14:paraId="3F62895F" w14:textId="77777777" w:rsidR="006E0544" w:rsidRDefault="00000000">
      <w:pPr>
        <w:spacing w:after="120"/>
      </w:pPr>
      <w:r>
        <w:t>1. Overview of SEO</w:t>
      </w:r>
    </w:p>
    <w:p w14:paraId="423CDFD9" w14:textId="77777777" w:rsidR="006E0544" w:rsidRDefault="00000000">
      <w:pPr>
        <w:spacing w:after="120"/>
      </w:pPr>
      <w:r>
        <w:t>2. In-Depth On-Page SEO</w:t>
      </w:r>
    </w:p>
    <w:p w14:paraId="3464559C" w14:textId="77777777" w:rsidR="006E0544" w:rsidRDefault="00000000">
      <w:pPr>
        <w:spacing w:after="120"/>
      </w:pPr>
      <w:r>
        <w:t>3. Comprehensive Off-Page SEO</w:t>
      </w:r>
    </w:p>
    <w:p w14:paraId="083509FB" w14:textId="77777777" w:rsidR="006E0544" w:rsidRDefault="00000000">
      <w:pPr>
        <w:spacing w:after="120"/>
      </w:pPr>
      <w:r>
        <w:t>4. Detailed Technical SEO</w:t>
      </w:r>
    </w:p>
    <w:p w14:paraId="75CCA085" w14:textId="77777777" w:rsidR="006E0544" w:rsidRDefault="00000000">
      <w:pPr>
        <w:spacing w:after="120"/>
      </w:pPr>
      <w:r>
        <w:t>5. Practical Case Studies</w:t>
      </w:r>
    </w:p>
    <w:p w14:paraId="46371350" w14:textId="77777777" w:rsidR="006E0544" w:rsidRDefault="00000000">
      <w:pPr>
        <w:spacing w:after="120"/>
      </w:pPr>
      <w:r>
        <w:t>6. Conclusion and Q&amp;A</w:t>
      </w:r>
    </w:p>
    <w:p w14:paraId="49ECCDC9" w14:textId="77777777" w:rsidR="006E0544" w:rsidRDefault="00000000">
      <w:pPr>
        <w:pStyle w:val="Heading2"/>
      </w:pPr>
      <w:r>
        <w:t>1. Overview of SEO</w:t>
      </w:r>
    </w:p>
    <w:p w14:paraId="1C9F7D2D" w14:textId="77777777" w:rsidR="006E0544" w:rsidRDefault="00000000">
      <w:r>
        <w:t>SEO Definition: Process of optimizing websites to rank higher in search engine results, enhancing visibility and organic traffic.</w:t>
      </w:r>
    </w:p>
    <w:p w14:paraId="2D91E311" w14:textId="77777777" w:rsidR="006E0544" w:rsidRDefault="00000000">
      <w:r>
        <w:t>SEO Goals: Increase organic traffic, improve search engine ranking, enhance user engagement.</w:t>
      </w:r>
    </w:p>
    <w:p w14:paraId="50C0D419" w14:textId="77777777" w:rsidR="006E0544" w:rsidRDefault="00000000">
      <w:pPr>
        <w:pStyle w:val="Heading2"/>
      </w:pPr>
      <w:r>
        <w:t>2. In-Depth On-Page SEO</w:t>
      </w:r>
    </w:p>
    <w:p w14:paraId="1095A385" w14:textId="77777777" w:rsidR="006E0544" w:rsidRDefault="00000000">
      <w:r>
        <w:t>Content Quality: Importance of creating high-quality, engaging, and relevant content.</w:t>
      </w:r>
    </w:p>
    <w:p w14:paraId="57AED006" w14:textId="77777777" w:rsidR="006E0544" w:rsidRDefault="00000000">
      <w:r>
        <w:t>Strategy: Regularly updating content to maintain relevance.</w:t>
      </w:r>
    </w:p>
    <w:p w14:paraId="686F648C" w14:textId="77777777" w:rsidR="006E0544" w:rsidRDefault="00000000">
      <w:r>
        <w:t>Keyword Optimization: Strategic use of keywords in content, titles, and meta descriptions.</w:t>
      </w:r>
    </w:p>
    <w:p w14:paraId="14713E0E" w14:textId="77777777" w:rsidR="006E0544" w:rsidRDefault="00000000">
      <w:r>
        <w:t>Strategy: Utilizing keyword research tools for effective keyword placement.</w:t>
      </w:r>
    </w:p>
    <w:p w14:paraId="576667D7" w14:textId="77777777" w:rsidR="006E0544" w:rsidRDefault="00000000">
      <w:r>
        <w:t>Meta Tags: Crafting optimized title tags, meta descriptions, and header tags.</w:t>
      </w:r>
    </w:p>
    <w:p w14:paraId="0EAA8B42" w14:textId="77777777" w:rsidR="006E0544" w:rsidRDefault="00000000">
      <w:r>
        <w:t>Strategy: Use of unique and compelling meta tags for each page.</w:t>
      </w:r>
    </w:p>
    <w:p w14:paraId="3FAD28E3" w14:textId="77777777" w:rsidR="006E0544" w:rsidRDefault="00000000">
      <w:r>
        <w:t>Internal Linking: Enhancing internal link structure to improve navigation and SEO.</w:t>
      </w:r>
    </w:p>
    <w:p w14:paraId="710651FF" w14:textId="77777777" w:rsidR="006E0544" w:rsidRDefault="00000000">
      <w:r>
        <w:t>Strategy: Linking to related content to keep users engaged.</w:t>
      </w:r>
    </w:p>
    <w:p w14:paraId="1A84930F" w14:textId="77777777" w:rsidR="006E0544" w:rsidRDefault="00000000">
      <w:r>
        <w:t>Multimedia Optimization: Proper use of alt text for images, videos, and other media.</w:t>
      </w:r>
    </w:p>
    <w:p w14:paraId="6B0A5DD2" w14:textId="77777777" w:rsidR="006E0544" w:rsidRDefault="00000000">
      <w:r>
        <w:lastRenderedPageBreak/>
        <w:t>Strategy: Compressing images to improve load times without sacrificing quality.</w:t>
      </w:r>
    </w:p>
    <w:p w14:paraId="07BE240C" w14:textId="77777777" w:rsidR="006E0544" w:rsidRDefault="00000000">
      <w:pPr>
        <w:pStyle w:val="Heading2"/>
      </w:pPr>
      <w:r>
        <w:t>3. Comprehensive Off-Page SEO</w:t>
      </w:r>
    </w:p>
    <w:p w14:paraId="2479A36C" w14:textId="77777777" w:rsidR="006E0544" w:rsidRDefault="00000000">
      <w:r>
        <w:t>Backlinking: Importance of acquiring high-quality backlinks from authoritative sites.</w:t>
      </w:r>
    </w:p>
    <w:p w14:paraId="697F2F83" w14:textId="77777777" w:rsidR="006E0544" w:rsidRDefault="00000000">
      <w:r>
        <w:t>Strategy: Building relationships with industry influencers and guest blogging.</w:t>
      </w:r>
    </w:p>
    <w:p w14:paraId="4F4EA728" w14:textId="77777777" w:rsidR="006E0544" w:rsidRDefault="00000000">
      <w:r>
        <w:t>Social Media Engagement: Leveraging social media to drive traffic and build brand awareness.</w:t>
      </w:r>
    </w:p>
    <w:p w14:paraId="176F78F5" w14:textId="77777777" w:rsidR="006E0544" w:rsidRDefault="00000000">
      <w:r>
        <w:t>Strategy: Creating shareable content and actively engaging with followers.</w:t>
      </w:r>
    </w:p>
    <w:p w14:paraId="2A801729" w14:textId="77777777" w:rsidR="006E0544" w:rsidRDefault="00000000">
      <w:r>
        <w:t>Guest Blogging: Writing high-quality content for other websites to gain exposure.</w:t>
      </w:r>
    </w:p>
    <w:p w14:paraId="0F0556AA" w14:textId="77777777" w:rsidR="006E0544" w:rsidRDefault="00000000">
      <w:r>
        <w:t>Strategy: Identifying and pitching to reputable blogs within the industry.</w:t>
      </w:r>
    </w:p>
    <w:p w14:paraId="5ADA7845" w14:textId="77777777" w:rsidR="006E0544" w:rsidRDefault="00000000">
      <w:r>
        <w:t>Influencer Outreach: Collaborating with influencers to boost brand visibility.</w:t>
      </w:r>
    </w:p>
    <w:p w14:paraId="0A44D7F8" w14:textId="77777777" w:rsidR="006E0544" w:rsidRDefault="00000000">
      <w:r>
        <w:t>Strategy: Offering exclusive content or partnerships to influencers.</w:t>
      </w:r>
    </w:p>
    <w:p w14:paraId="0E1E03F6" w14:textId="77777777" w:rsidR="006E0544" w:rsidRDefault="00000000">
      <w:pPr>
        <w:pStyle w:val="Heading2"/>
      </w:pPr>
      <w:r>
        <w:t>4. Detailed Technical SEO</w:t>
      </w:r>
    </w:p>
    <w:p w14:paraId="308AB70E" w14:textId="77777777" w:rsidR="006E0544" w:rsidRDefault="00000000">
      <w:r>
        <w:t>Site Speed: Importance of fast loading times for user experience and SEO.</w:t>
      </w:r>
    </w:p>
    <w:p w14:paraId="549D60E3" w14:textId="77777777" w:rsidR="006E0544" w:rsidRDefault="00000000">
      <w:r>
        <w:t>Strategy: Utilizing tools like Google PageSpeed Insights to identify and fix issues.</w:t>
      </w:r>
    </w:p>
    <w:p w14:paraId="349AC546" w14:textId="77777777" w:rsidR="006E0544" w:rsidRDefault="00000000">
      <w:r>
        <w:t>Mobile-Friendliness: Ensuring the site is fully responsive across all devices.</w:t>
      </w:r>
    </w:p>
    <w:p w14:paraId="308EDBFB" w14:textId="77777777" w:rsidR="006E0544" w:rsidRDefault="00000000">
      <w:r>
        <w:t>Strategy: Implementing a responsive design and testing across devices.</w:t>
      </w:r>
    </w:p>
    <w:p w14:paraId="739A05F2" w14:textId="77777777" w:rsidR="006E0544" w:rsidRDefault="00000000">
      <w:r>
        <w:t>Crawlability: Ensuring search engines can effectively crawl and index the site.</w:t>
      </w:r>
    </w:p>
    <w:p w14:paraId="76E305FA" w14:textId="77777777" w:rsidR="006E0544" w:rsidRDefault="00000000">
      <w:r>
        <w:t>Strategy: Creating and submitting a sitemap and fixing broken links.</w:t>
      </w:r>
    </w:p>
    <w:p w14:paraId="7E694BC4" w14:textId="77777777" w:rsidR="006E0544" w:rsidRDefault="00000000">
      <w:r>
        <w:t>Structured Data: Using schema markup to enhance search engine understanding of site content.</w:t>
      </w:r>
    </w:p>
    <w:p w14:paraId="288C9976" w14:textId="77777777" w:rsidR="006E0544" w:rsidRDefault="00000000">
      <w:r>
        <w:t>Strategy: Implementing structured data for products, reviews, and articles.</w:t>
      </w:r>
    </w:p>
    <w:p w14:paraId="34E81611" w14:textId="77777777" w:rsidR="006E0544" w:rsidRDefault="00000000">
      <w:r>
        <w:t>HTTPS: Importance of securing the site with HTTPS.</w:t>
      </w:r>
    </w:p>
    <w:p w14:paraId="46A3479E" w14:textId="77777777" w:rsidR="006E0544" w:rsidRDefault="00000000">
      <w:r>
        <w:t>Strategy: Obtaining and installing an SSL certificate.</w:t>
      </w:r>
    </w:p>
    <w:p w14:paraId="00FF5025" w14:textId="77777777" w:rsidR="006E0544" w:rsidRDefault="00000000">
      <w:pPr>
        <w:pStyle w:val="Heading2"/>
      </w:pPr>
      <w:r>
        <w:t>5. Practical Case Studies</w:t>
      </w:r>
    </w:p>
    <w:p w14:paraId="5DB24374" w14:textId="77777777" w:rsidR="006E0544" w:rsidRDefault="00000000">
      <w:r>
        <w:t>On-Page SEO Project:</w:t>
      </w:r>
    </w:p>
    <w:p w14:paraId="1AD292D5" w14:textId="77777777" w:rsidR="006E0544" w:rsidRDefault="00000000">
      <w:r>
        <w:t>Example: Improved keyword density and internal linking for a blog.</w:t>
      </w:r>
    </w:p>
    <w:p w14:paraId="1B57C495" w14:textId="77777777" w:rsidR="006E0544" w:rsidRDefault="00000000">
      <w:r>
        <w:t>Outcome: Increased page views and reduced bounce rate.</w:t>
      </w:r>
    </w:p>
    <w:p w14:paraId="111D3B62" w14:textId="77777777" w:rsidR="006E0544" w:rsidRDefault="00000000">
      <w:r>
        <w:t>Off-Page SEO Project:</w:t>
      </w:r>
    </w:p>
    <w:p w14:paraId="297BDB5F" w14:textId="77777777" w:rsidR="006E0544" w:rsidRDefault="00000000">
      <w:r>
        <w:lastRenderedPageBreak/>
        <w:t>Example: Developed a backlinking strategy for an e-commerce site.</w:t>
      </w:r>
    </w:p>
    <w:p w14:paraId="0F9B8AE8" w14:textId="77777777" w:rsidR="006E0544" w:rsidRDefault="00000000">
      <w:r>
        <w:t>Outcome: Higher domain authority and search engine rankings.</w:t>
      </w:r>
    </w:p>
    <w:p w14:paraId="5D2C8D05" w14:textId="77777777" w:rsidR="006E0544" w:rsidRDefault="00000000">
      <w:r>
        <w:t>Technical SEO Project:</w:t>
      </w:r>
    </w:p>
    <w:p w14:paraId="112ACF23" w14:textId="77777777" w:rsidR="006E0544" w:rsidRDefault="00000000">
      <w:r>
        <w:t>Example: Optimized site speed and mobile responsiveness for a corporate website.</w:t>
      </w:r>
    </w:p>
    <w:p w14:paraId="32592EC8" w14:textId="77777777" w:rsidR="006E0544" w:rsidRDefault="00000000">
      <w:r>
        <w:t>Outcome: Enhanced user experience and improved SEO performance.</w:t>
      </w:r>
    </w:p>
    <w:p w14:paraId="226489EC" w14:textId="77777777" w:rsidR="006E0544" w:rsidRDefault="00000000">
      <w:pPr>
        <w:pStyle w:val="Heading2"/>
      </w:pPr>
      <w:r>
        <w:t>6. Conclusion and Q&amp;A</w:t>
      </w:r>
    </w:p>
    <w:p w14:paraId="060BDF5B" w14:textId="77777777" w:rsidR="006E0544" w:rsidRDefault="00000000">
      <w:r>
        <w:t>Summary: Recap of key strategies and their impact.</w:t>
      </w:r>
    </w:p>
    <w:p w14:paraId="10845784" w14:textId="77777777" w:rsidR="006E0544" w:rsidRDefault="00000000">
      <w:r>
        <w:t>Q&amp;A: Open floor for audience questions and discussions.</w:t>
      </w:r>
    </w:p>
    <w:p w14:paraId="401E11EF" w14:textId="77777777" w:rsidR="006E0544" w:rsidRDefault="00000000">
      <w:pPr>
        <w:pStyle w:val="Heading2"/>
      </w:pPr>
      <w:r>
        <w:t>References</w:t>
      </w:r>
    </w:p>
    <w:p w14:paraId="5CA2D364" w14:textId="6037EC8F" w:rsidR="006E0544" w:rsidRDefault="00054418" w:rsidP="00054418">
      <w:r w:rsidRPr="00054418">
        <w:t>The Art of SEO</w:t>
      </w:r>
      <w:r>
        <w:t xml:space="preserve"> </w:t>
      </w:r>
      <w:proofErr w:type="gramStart"/>
      <w:r>
        <w:t xml:space="preserve">-----  </w:t>
      </w:r>
      <w:r w:rsidRPr="00054418">
        <w:t>written</w:t>
      </w:r>
      <w:proofErr w:type="gramEnd"/>
      <w:r w:rsidRPr="00054418">
        <w:t xml:space="preserve"> by Eric Enge, Stephan Spencer, and Jessie </w:t>
      </w:r>
      <w:proofErr w:type="spellStart"/>
      <w:r w:rsidRPr="00054418">
        <w:t>Stricchiola</w:t>
      </w:r>
      <w:proofErr w:type="spellEnd"/>
      <w:r w:rsidRPr="00054418">
        <w:t>.</w:t>
      </w:r>
    </w:p>
    <w:sectPr w:rsidR="006E0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262056">
    <w:abstractNumId w:val="8"/>
  </w:num>
  <w:num w:numId="2" w16cid:durableId="788814009">
    <w:abstractNumId w:val="6"/>
  </w:num>
  <w:num w:numId="3" w16cid:durableId="1777627273">
    <w:abstractNumId w:val="5"/>
  </w:num>
  <w:num w:numId="4" w16cid:durableId="2002999044">
    <w:abstractNumId w:val="4"/>
  </w:num>
  <w:num w:numId="5" w16cid:durableId="1062363968">
    <w:abstractNumId w:val="7"/>
  </w:num>
  <w:num w:numId="6" w16cid:durableId="152454165">
    <w:abstractNumId w:val="3"/>
  </w:num>
  <w:num w:numId="7" w16cid:durableId="1412657210">
    <w:abstractNumId w:val="2"/>
  </w:num>
  <w:num w:numId="8" w16cid:durableId="1213616157">
    <w:abstractNumId w:val="1"/>
  </w:num>
  <w:num w:numId="9" w16cid:durableId="101654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418"/>
    <w:rsid w:val="0006063C"/>
    <w:rsid w:val="0015074B"/>
    <w:rsid w:val="0029639D"/>
    <w:rsid w:val="00326F90"/>
    <w:rsid w:val="006D3316"/>
    <w:rsid w:val="006E0544"/>
    <w:rsid w:val="00926BEA"/>
    <w:rsid w:val="00AA1D8D"/>
    <w:rsid w:val="00B47730"/>
    <w:rsid w:val="00B670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A0C5E"/>
  <w14:defaultImageDpi w14:val="300"/>
  <w15:docId w15:val="{1FF78587-C5C7-4DA3-A747-C07FF54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2024-07-27T15:01:00Z</dcterms:created>
  <dcterms:modified xsi:type="dcterms:W3CDTF">2024-07-27T15:01:00Z</dcterms:modified>
  <cp:category/>
</cp:coreProperties>
</file>